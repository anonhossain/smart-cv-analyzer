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I've carefully reviewed the job description and Arafat Hossain Ankon's resume. Based on this information, here are some high-standard interview questions, focusing on Full Stack development, his listed skills, projects, and experience:</w:t>
      </w:r>
    </w:p>
    <w:p/>
    <w:p>
      <w:r>
        <w:t>**General Technical Questions (Based on Skills &amp; Profile):**</w:t>
      </w:r>
    </w:p>
    <w:p/>
    <w:p>
      <w:r>
        <w:t>1.  **Arafat mentions being a "Passionate MERN Stack Developer."  Describe a situation where you faced a significant challenge while working with the MERN stack. How did you approach resolving it, and what did you learn from the experience?** (This assesses problem-solving and practical application of MERN stack knowledge).</w:t>
      </w:r>
    </w:p>
    <w:p/>
    <w:p>
      <w:r>
        <w:t>2.  **You describe yourself as a collaborative team player with a "penchant for innovation."  Can you give a specific example of when you introduced a new idea or approach that improved a project or team process?  What was the outcome?** (Tests collaboration and innovation).</w:t>
      </w:r>
    </w:p>
    <w:p/>
    <w:p>
      <w:r>
        <w:t>**Project-Specific Technical Questions (Deep Dive):**</w:t>
      </w:r>
    </w:p>
    <w:p/>
    <w:p>
      <w:r>
        <w:t>3.  **Regarding your Portfolio Website project: Beyond HTML, CSS, and JavaScript, what considerations did you make concerning accessibility (WCAG) and SEO optimization?  What specific techniques did you implement?** (Probes deeper understanding of web development best practices beyond basic implementation).</w:t>
      </w:r>
    </w:p>
    <w:p/>
    <w:p>
      <w:r>
        <w:t>4.  **In your Tic-Tac-Toe project, you mention implementing game logic. Can you explain the data structures and algorithms you used to determine a winning condition or a draw? How did you optimize this logic for performance?** (Focuses on algorithmic thinking and problem-solving).</w:t>
      </w:r>
    </w:p>
    <w:p/>
    <w:p>
      <w:r>
        <w:t>5.  **With your Weather App, how did you handle API rate limiting or errors from the weather data provider?  What strategies did you use to ensure the app remained responsive and provided a good user experience even when the API was unreliable?** (Tests knowledge of real-world API integration challenges and resilience).</w:t>
      </w:r>
    </w:p>
    <w:p/>
    <w:p>
      <w:r>
        <w:t>**Advanced Technical Questions (Relating to Job Role Expectations):**</w:t>
      </w:r>
    </w:p>
    <w:p/>
    <w:p>
      <w:r>
        <w:t>6.  **Let's say we need to implement user authentication and authorization for a feature in our application.  Describe your preferred method (e.g., JWT, OAuth) and explain why you chose it.  What security considerations would you prioritize during implementation?** (Assesses understanding of security principles and authentication best practices).</w:t>
      </w:r>
    </w:p>
    <w:p/>
    <w:p>
      <w:r>
        <w:t>7.  **How familiar are you with different state management solutions in React.js (e.g., Redux, Context API, Zustand)?  Describe a scenario where you would choose one over the others, and explain your reasoning.** (Evaluates knowledge of different architectural approaches and trade-offs).</w:t>
      </w:r>
    </w:p>
    <w:p/>
    <w:p>
      <w:r>
        <w:t>8.  **Explain the concept of server-side rendering (SSR) and its benefits.  Have you implemented SSR in any of your projects? If so, what challenges did you face, and how did you overcome them?** (Tests knowledge of advanced rendering techniques and potential issues).</w:t>
      </w:r>
    </w:p>
    <w:p/>
    <w:p>
      <w:r>
        <w:t>9.  **Describe your experience with testing frameworks for both front-end (e.g., Jest, Mocha, Cypress) and back-end (e.g., Mocha, Jest, Supertest).  What is your approach to writing unit tests, integration tests, and end-to-end tests for a MERN stack application?** (Focuses on testing methodologies and code quality).</w:t>
      </w:r>
    </w:p>
    <w:p/>
    <w:p>
      <w:r>
        <w:t>**Questions connecting Skills to Technical Implementation:**</w:t>
      </w:r>
    </w:p>
    <w:p/>
    <w:p>
      <w:r>
        <w:t>10. **Arafat has mentioned project Management as his skills, so how would you approach breaking down a large feature development task into smaller, manageable user stories for a MERN stack project, and how would you estimate the effort required for each story?** (Combines project management skills with technical understanding).</w:t>
      </w:r>
    </w:p>
    <w:p/>
    <w:p>
      <w:r>
        <w:t>11. **How would you use your Effective Communication skills to explain a complex technical concept or issue to a non-technical stakeholder (e.g., a project manager or a client)?** (Tests communication skills and the ability to bridge the gap between technical and non-technical audiences).</w:t>
      </w:r>
    </w:p>
    <w:p/>
    <w:p>
      <w:r>
        <w:t>**Scenario-Based Questions:**</w:t>
      </w:r>
    </w:p>
    <w:p/>
    <w:p>
      <w:r>
        <w:t>12. **Imagine a user reports a performance issue with a specific component in a React application.  Walk me through your process for diagnosing and resolving the problem. What tools would you use, and what performance metrics would you focus on?** (Assesses troubleshooting and problem-solving skills in a real-world context).</w:t>
      </w:r>
    </w:p>
    <w:p/>
    <w:p>
      <w:r>
        <w:t>13. **How do you stay up-to-date with the latest trends and technologies in the ever-evolving world of web development?  What resources do you regularly consult, and how do you evaluate the potential benefits of adopting new tools or frameworks?** (Tests continuous learning and adaptability).</w:t>
      </w:r>
    </w:p>
    <w:p/>
    <w:p>
      <w:r>
        <w:t>These questions cover a range of topics, from fundamental concepts to more advanced scenarios, and are tailored to the candidate's listed skills and project experience. They aim to assess not only technical knowledge but also problem-solving abilities, communication skills, and the ability to apply knowledge in practical situations.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