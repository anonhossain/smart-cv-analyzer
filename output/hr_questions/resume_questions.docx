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Okay, I've carefully reviewed the provided Job Description (which is currently just "This is a JD" - I'll assume it's for a Data Analyst/Data Scientist role based on the resume content) and the candidate's resume.</w:t>
      </w:r>
    </w:p>
    <w:p/>
    <w:p>
      <w:r>
        <w:t>Here are 12 high-standard questions tailored to assess Anon Hossain's skills, experience, and project work, aligning with a Data Analyst/Data Scientist role:</w:t>
      </w:r>
    </w:p>
    <w:p/>
    <w:p>
      <w:r>
        <w:t>**Technical Skills &amp; Project-Based Questions:**</w:t>
      </w:r>
    </w:p>
    <w:p/>
    <w:p>
      <w:r>
        <w:t>1.  **Banknote Authentication Project:** Your banknote authentication project achieved 100% accuracy. This is often unrealistic. Can you elaborate on the dataset you used, the data splitting strategy, and the steps you took to validate the model's performance and avoid overfitting? What metrics did you use besides accuracy?</w:t>
      </w:r>
    </w:p>
    <w:p>
      <w:r>
        <w:t>2.  **Credit Card Analysis &amp; Revenue Increase:** You mentioned a 28.8% revenue increase after implementing your Power BI dashboards. Can you detail the specific insights derived from the dashboards that led to this increase? How did you measure and attribute the revenue growth specifically to your dashboards? What key performance indicators (KPIs) did you track?</w:t>
      </w:r>
    </w:p>
    <w:p>
      <w:r>
        <w:t>3.  **SQL-Power BI Integration:** You integrated Postgres SQL with Power BI. Describe a complex SQL query you used for data transformation or aggregation before visualizing it in Power BI. What were the performance considerations and how did you optimize the query for speed?</w:t>
      </w:r>
    </w:p>
    <w:p>
      <w:r>
        <w:t>4.  **Model Selection Rationale:** In the banknote authentication project, you used KNN, SVC, and Perceptron. Why did you choose these specific algorithms? What are the strengths and weaknesses of each in the context of this classification problem, and were there other algorithms you considered? Explain the theory behind each of the mentioned algorithms.</w:t>
      </w:r>
    </w:p>
    <w:p>
      <w:r>
        <w:t>5.  **Data Visualization and Communication:** Beyond creating dashboards, how have you used data visualization to communicate complex findings to non-technical stakeholders? Can you provide a specific example where your visualization led to a tangible business outcome?</w:t>
      </w:r>
    </w:p>
    <w:p>
      <w:r>
        <w:t>6.  **Python Data Analysis Stack:** Describe your experience with the common python data analysis stack for example the use of numpy, pandas, scikit learn and matplotlib.</w:t>
      </w:r>
    </w:p>
    <w:p>
      <w:r>
        <w:t>7.  **Friday Sale Analysis:** In the Friday Sale project, you analyzed product categories, customer segments, and regional trends. What specific statistical techniques did you use (e.g., hypothesis testing, regression analysis, clustering) to identify meaningful patterns and predict market demands?</w:t>
      </w:r>
    </w:p>
    <w:p/>
    <w:p>
      <w:r>
        <w:t>**Analytical &amp; Problem-Solving Questions:**</w:t>
      </w:r>
    </w:p>
    <w:p/>
    <w:p>
      <w:r>
        <w:t>8.  **Handling Missing Data:** In a real-world data analysis project, you're likely to encounter missing data. Describe your approach to handling missing data, including different imputation techniques and their potential biases. What factors would you consider when choosing a particular imputation method?</w:t>
      </w:r>
    </w:p>
    <w:p>
      <w:r>
        <w:t>9.  **A/B Testing and Experiment Design:**  How familiar are you with A/B testing? Design an A/B test to optimize a specific aspect of the credit card application process (e.g., the layout of the application form, the interest rate offered). What metrics would you track, and how would you determine statistical significance?</w:t>
      </w:r>
    </w:p>
    <w:p>
      <w:r>
        <w:t>10. **Conflict Resolution in Teamwork:** Being a head of Documentation you have learned to collaborate with different departments like finance, transport, hospitality, delegation affairs, food, academic research and others. Explain a scenario where you had conflict between different departments and how you resolved it.</w:t>
      </w:r>
    </w:p>
    <w:p/>
    <w:p>
      <w:r>
        <w:t>**Advanced &amp; Role-Specific Questions (Assuming a Data Science Emphasis):**</w:t>
      </w:r>
    </w:p>
    <w:p/>
    <w:p>
      <w:r>
        <w:t>11. **Model Deployment &amp; Monitoring:** If you were to deploy your banknote authentication model into a production environment, what steps would you take to ensure its ongoing accuracy and reliability? How would you monitor for concept drift or data quality issues, and what actions would you take if they occurred?</w:t>
      </w:r>
    </w:p>
    <w:p>
      <w:r>
        <w:t>12. **Ethical Considerations in Data Science:**  Data science projects can have ethical implications. Describe a situation where you considered the ethical implications of your work, and what steps you took to address them. For example, how might bias in a dataset affect the fairness of a credit card risk model?</w:t>
      </w:r>
    </w:p>
    <w:p/>
    <w:p>
      <w:r>
        <w:t>These questions aim to go beyond surface-level answers and assess the candidate's depth of knowledge, practical experience, and critical thinking skills, tailored to the information provided in their resume and relevant to a data-focused role. Remember to adjust the JD to accurately reflect the role you are hiring for, as this significantly impacts the relevance of the questions.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