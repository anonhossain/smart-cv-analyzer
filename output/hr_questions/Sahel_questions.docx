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Okay, I have carefully reviewed the provided job description (JD) and Samrose Hossain Sahel's resume.  Based on this information, I will now generate a set of 10-15 interview questions. These questions will focus on skills, experience, and projects relevant to the job description (assuming it's a general IT related role) and Samrose's qualifications.</w:t>
      </w:r>
    </w:p>
    <w:p/>
    <w:p>
      <w:r>
        <w:t>**Assumptions:**</w:t>
      </w:r>
    </w:p>
    <w:p>
      <w:r>
        <w:t>*   Since the JD is not available, I will assume this is for an entry-level IT support or help desk role, with some potential for software development or testing.</w:t>
      </w:r>
    </w:p>
    <w:p>
      <w:r>
        <w:t>*   Given Samrose's educational background in Software Engineering and experience as a "Computer Trainer" and "Document Controller &amp; Windows OS," questions will be geared toward those areas.</w:t>
      </w:r>
    </w:p>
    <w:p/>
    <w:p>
      <w:r>
        <w:t>**Interview Questions for Samrose Hossain Sahel:**</w:t>
      </w:r>
    </w:p>
    <w:p/>
    <w:p>
      <w:r>
        <w:t>**Based on Skills and Experience:**</w:t>
      </w:r>
    </w:p>
    <w:p/>
    <w:p>
      <w:r>
        <w:t>1.  You mentioned experience as a Computer Trainer. Can you describe a challenging technical concept you had to explain to a novice user, and how you ensured they understood it?</w:t>
      </w:r>
    </w:p>
    <w:p>
      <w:r>
        <w:t>2.  In your role as a Document Controller &amp; Windows OS, what were your primary responsibilities regarding Windows OS management? What versions of Windows have you worked with, and what troubleshooting experience do you have with them?</w:t>
      </w:r>
    </w:p>
    <w:p>
      <w:r>
        <w:t>3.  Your resume lists "Good numeracy and IT skills, particularly spreadsheets and databases." Describe a time when you used Excel to analyze data or solve a problem. What specific Excel functions or formulas did you use?</w:t>
      </w:r>
    </w:p>
    <w:p>
      <w:r>
        <w:t>4.  You mentioned graphic design skills. Can you describe a project where you used graphic design principles to create something for a previous role or personal project? What software did you use?</w:t>
      </w:r>
    </w:p>
    <w:p/>
    <w:p>
      <w:r>
        <w:t>**Technical Questions (Software Engineering &amp; IT Support focused):**</w:t>
      </w:r>
    </w:p>
    <w:p/>
    <w:p>
      <w:r>
        <w:t>5.  As a Software Engineering student, can you describe your understanding of the Software Development Life Cycle (SDLC)? What development methodologies are you familiar with (e.g., Agile, Waterfall)?</w:t>
      </w:r>
    </w:p>
    <w:p>
      <w:r>
        <w:t>6.  What are the advantages and disadvantages of using different programming paradigms (e.g., Object-Oriented Programming, Functional Programming)? Give examples of languages associated with each.</w:t>
      </w:r>
    </w:p>
    <w:p>
      <w:r>
        <w:t>7.  Describe your experience with databases. What types of databases have you worked with (e.g., MySQL, PostgreSQL, SQL Server)? Explain the concept of database normalization and why it's important.</w:t>
      </w:r>
    </w:p>
    <w:p>
      <w:r>
        <w:t>8.  Explain the difference between a compiler and an interpreter. Can you provide examples of programming languages that use each?</w:t>
      </w:r>
    </w:p>
    <w:p/>
    <w:p>
      <w:r>
        <w:t>**Advanced Questions (Based on potential and assuming an IT-related role):**</w:t>
      </w:r>
    </w:p>
    <w:p/>
    <w:p>
      <w:r>
        <w:t>9.  Describe a situation where you had to troubleshoot a complex technical problem. What steps did you take to identify the root cause, and what was the final solution?</w:t>
      </w:r>
    </w:p>
    <w:p>
      <w:r>
        <w:t>10. How do you stay up-to-date with the latest technologies and trends in the IT industry? What resources do you use?</w:t>
      </w:r>
    </w:p>
    <w:p>
      <w:r>
        <w:t>11. What is your understanding of network security principles? How would you explain the importance of firewalls and anti-virus software to a non-technical user?</w:t>
      </w:r>
    </w:p>
    <w:p>
      <w:r>
        <w:t>12. Explain the concept of cloud computing. What are the advantages and disadvantages of using cloud services (e.g., AWS, Azure, Google Cloud) for a business?</w:t>
      </w:r>
    </w:p>
    <w:p>
      <w:r>
        <w:t>13.  If you were tasked with improving the efficiency of a computer lab used for training, what steps would you take to assess the current situation and implement improvements?</w:t>
      </w:r>
    </w:p>
    <w:p>
      <w:r>
        <w:t>14. Based on your understanding of software engineering, how do you ensure that software applications are user-friendly and accessible to people with disabilities? What considerations should be taken into account during the design and development process?</w:t>
      </w:r>
    </w:p>
    <w:p>
      <w:r>
        <w:t>15. Let's say a user is experiencing slow internet connectivity. What are some of the first troubleshooting steps you would take to diagnose and resolve the issue?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