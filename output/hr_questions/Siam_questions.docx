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Okay, I have carefully reviewed both the job description (which is just "This is a JD") and the candidate's resume. Based on the very limited information provided (essentially only the resume), here are some questions I would ask.</w:t>
      </w:r>
    </w:p>
    <w:p/>
    <w:p>
      <w:r>
        <w:t>**Important Considerations:**</w:t>
      </w:r>
    </w:p>
    <w:p/>
    <w:p>
      <w:r>
        <w:t>*   **Lack of Job Description:** Because the job description is absent, I am making assumptions about the kind of role Samiul might be applying for based on his limited experience and skills. These questions assume an entry-level administrative, data entry, or general office support role.</w:t>
      </w:r>
    </w:p>
    <w:p>
      <w:r>
        <w:t>*   **Focus on Potential:** The questions aim to gauge his potential, willingness to learn, and ability to adapt, rather than focusing on specific deep expertise.</w:t>
      </w:r>
    </w:p>
    <w:p>
      <w:r>
        <w:t>*   **Entry Level:** The questions are tailored to an entry-level candidate with limited experience.</w:t>
      </w:r>
    </w:p>
    <w:p/>
    <w:p>
      <w:r>
        <w:t>**Interview Questions for Md. Samiul Alam Siam:**</w:t>
      </w:r>
    </w:p>
    <w:p/>
    <w:p>
      <w:r>
        <w:t>1.  **Given your 6-month computer office application course, can you describe a time when you used MS Excel to solve a problem or improve a process, even if it was a small or simple task? What were the steps you took?** (Focuses on practical application of skills)</w:t>
      </w:r>
    </w:p>
    <w:p/>
    <w:p>
      <w:r>
        <w:t>2.  **You mentioned internet browsing as an interest. How do you ensure you are using the internet safely and effectively, especially when researching information for work-related tasks?** (Assesses responsibility and awareness)</w:t>
      </w:r>
    </w:p>
    <w:p/>
    <w:p>
      <w:r>
        <w:t>3.  **The resume mentions "Good representation ability." Can you provide an example of a situation where you had to represent a group or idea, and what you did to be effective?** (Probes a soft skill)</w:t>
      </w:r>
    </w:p>
    <w:p/>
    <w:p>
      <w:r>
        <w:t>4.  **You listed "Leadership ability in teamwork." Describe a time you took initiative in a team setting, even if you weren't the designated leader. What was the outcome?** (Explores leadership potential)</w:t>
      </w:r>
    </w:p>
    <w:p/>
    <w:p>
      <w:r>
        <w:t>5.  **The resume states "Enthusiastic in challenging working field". Tell me about a time you faced a challenge, how you approached it, and what you learned from the experience?** (Tests problem-solving and learning ability)</w:t>
      </w:r>
    </w:p>
    <w:p/>
    <w:p>
      <w:r>
        <w:t>6.  **If we asked your friends or family to describe your work ethic, what would they say?** (Indirectly assesses work habits and personality)</w:t>
      </w:r>
    </w:p>
    <w:p/>
    <w:p>
      <w:r>
        <w:t>7.  **Based on your computer skills, how would you approach learning a new software program that is critical to the job?** (Tests adaptability and learning ability)</w:t>
      </w:r>
    </w:p>
    <w:p/>
    <w:p>
      <w:r>
        <w:t>8.  **Why are you interested in this role, and what are you hoping to gain from this experience?** (Determines motivation and career goals)</w:t>
      </w:r>
    </w:p>
    <w:p/>
    <w:p>
      <w:r>
        <w:t>9.  **Describe a situation where you had to manage multiple tasks with deadlines. How did you prioritize and ensure everything was completed on time?** (Assesses time management)</w:t>
      </w:r>
    </w:p>
    <w:p/>
    <w:p>
      <w:r>
        <w:t>10. **Imagine a situation where you need to resolve a conflict among your team members and ensure everyone gets heard respectfully, how would you do that?** (Assesses interpersonal skill and problem-solving skills)</w:t>
      </w:r>
    </w:p>
    <w:p/>
    <w:p>
      <w:r>
        <w:t>11. **What are your salary expectations for this role?** (Address about the salary)</w:t>
      </w:r>
    </w:p>
    <w:p/>
    <w:p>
      <w:r>
        <w:t>12. **Are you comfortable to work under pressure and meet the deadline?** (Check attitude)</w:t>
      </w:r>
    </w:p>
    <w:p/>
    <w:p>
      <w:r>
        <w:t>13. **Where do you see yourself in 5 years?** (Check the long term goal)</w:t>
      </w:r>
    </w:p>
    <w:p/>
    <w:p>
      <w:r>
        <w:t>14. **What are your strength and weakness?** (Check the candidates strength and weakness)</w:t>
      </w:r>
    </w:p>
    <w:p/>
    <w:p>
      <w:r>
        <w:t>**Important Notes:**</w:t>
      </w:r>
    </w:p>
    <w:p/>
    <w:p>
      <w:r>
        <w:t>*   These questions are a starting point. The interviewer should adapt and expand upon these questions based on the candidate's responses and the specific requirements of the job (once a real job description is provided).</w:t>
      </w:r>
    </w:p>
    <w:p>
      <w:r>
        <w:t>*   Behavioral questions (STAR method) should be used to gain concrete examples.</w:t>
      </w:r>
    </w:p>
    <w:p>
      <w:r>
        <w:t>*   Given the limited information, the focus should be on assessing potential, willingness to learn, and basic skills.</w:t>
      </w:r>
    </w:p>
    <w:p/>
    <w:p>
      <w:r>
        <w:t>Without the JD, it's difficult to be more targeted. Provide the JD and I can refine these questions to be much more effective.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